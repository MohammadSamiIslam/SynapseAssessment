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152C" w14:textId="77777777" w:rsidR="00EF5768" w:rsidRDefault="00000000">
      <w:pPr>
        <w:pStyle w:val="Heading1"/>
      </w:pPr>
      <w:r>
        <w:t>Signal Booster Assignment</w:t>
      </w:r>
    </w:p>
    <w:p w14:paraId="3C5F11E2" w14:textId="636CEAD0" w:rsidR="00030F57" w:rsidRPr="00030F57" w:rsidRDefault="00030F57" w:rsidP="00030F57">
      <w:r>
        <w:t xml:space="preserve">Time: </w:t>
      </w:r>
      <w:r w:rsidR="00BF1D35">
        <w:t>~</w:t>
      </w:r>
      <w:r>
        <w:t>1 hour</w:t>
      </w:r>
    </w:p>
    <w:p w14:paraId="691A2E8B" w14:textId="77777777" w:rsidR="00EF5768" w:rsidRDefault="00000000">
      <w:pPr>
        <w:pStyle w:val="Heading2"/>
      </w:pPr>
      <w:r>
        <w:t>📘 Scenario</w:t>
      </w:r>
    </w:p>
    <w:p w14:paraId="2C788A7A" w14:textId="2A2C1144" w:rsidR="00EF5768" w:rsidRDefault="00000000">
      <w:r>
        <w:t>You’ve inherited a core utility from a developer who believed in “moving fast and breaking things.” The tool reads a physician’s note, extracts relevant information about the patient’s durable medical equipment (DME) needs such as CPAPs or oxygen tanks and sends the structured data to an external API.</w:t>
      </w:r>
      <w:r>
        <w:br/>
      </w:r>
      <w:r>
        <w:br/>
        <w:t>Unfortunately, this developer took minimalism to an extreme:</w:t>
      </w:r>
      <w:r>
        <w:br/>
        <w:t>- All logic is packed into `Main`</w:t>
      </w:r>
      <w:r>
        <w:br/>
        <w:t>- Variable names are cryptic and inconsistent</w:t>
      </w:r>
      <w:r>
        <w:br/>
        <w:t>- The code includes misleading comments and unused logic</w:t>
      </w:r>
      <w:r>
        <w:br/>
        <w:t>- There’s no logging, no error handling, and no unit tests</w:t>
      </w:r>
      <w:r>
        <w:br/>
      </w:r>
      <w:r>
        <w:br/>
        <w:t>Now, it’s your responsibility to clean it up. The business needs this feature to be reliable, maintainable, and production-ready and they need it fast.</w:t>
      </w:r>
      <w:r>
        <w:br/>
      </w:r>
    </w:p>
    <w:p w14:paraId="27652717" w14:textId="77777777" w:rsidR="00EF5768" w:rsidRDefault="00000000">
      <w:pPr>
        <w:pStyle w:val="Heading2"/>
      </w:pPr>
      <w:r>
        <w:t>🧪 Your Mission</w:t>
      </w:r>
    </w:p>
    <w:p w14:paraId="2A26C59D" w14:textId="77777777" w:rsidR="00D04A5F" w:rsidRDefault="00000000">
      <w:r>
        <w:t>Refactor the provided code into something that’s understandable, testable, and maintainable. Specifically:</w:t>
      </w:r>
      <w:r>
        <w:br/>
      </w:r>
      <w:r>
        <w:br/>
        <w:t>1. **Refactor the logic into well-named, testable methods**</w:t>
      </w:r>
      <w:r>
        <w:br/>
        <w:t xml:space="preserve">   - Improve structure and readability</w:t>
      </w:r>
      <w:r>
        <w:br/>
        <w:t xml:space="preserve">   - Remove redundant or dead code</w:t>
      </w:r>
      <w:r>
        <w:br/>
        <w:t xml:space="preserve">   - Use clear and consistent naming</w:t>
      </w:r>
      <w:r>
        <w:br/>
      </w:r>
      <w:r>
        <w:br/>
        <w:t>2. **Introduce logging and basic error handling**</w:t>
      </w:r>
      <w:r>
        <w:br/>
        <w:t xml:space="preserve">   - Avoid swallowing</w:t>
      </w:r>
      <w:r w:rsidR="00736046">
        <w:t>/hiding</w:t>
      </w:r>
      <w:r>
        <w:t xml:space="preserve"> exceptions</w:t>
      </w:r>
      <w:r>
        <w:br/>
        <w:t xml:space="preserve">   - Log meaningful steps for observability</w:t>
      </w:r>
      <w:r>
        <w:br/>
      </w:r>
      <w:r>
        <w:br/>
        <w:t>3. **Write at least one unit test**</w:t>
      </w:r>
      <w:r>
        <w:br/>
        <w:t xml:space="preserve">   - Show how you’d test a meaningful part of the logic</w:t>
      </w:r>
      <w:r>
        <w:br/>
      </w:r>
      <w:r>
        <w:br/>
        <w:t>4. **Replace misleading or unclear comments with helpful ones**</w:t>
      </w:r>
      <w:r>
        <w:br/>
      </w:r>
      <w:r>
        <w:br/>
        <w:t>5. **Keep it functional**</w:t>
      </w:r>
      <w:r>
        <w:br/>
        <w:t xml:space="preserve">   - Your version must still:</w:t>
      </w:r>
      <w:r>
        <w:br/>
        <w:t xml:space="preserve">     - Read a physician note from a file</w:t>
      </w:r>
      <w:r>
        <w:br/>
        <w:t xml:space="preserve">     - Extract structured data (device type, provider, etc.)</w:t>
      </w:r>
      <w:r w:rsidR="00D04A5F">
        <w:t xml:space="preserve"> </w:t>
      </w:r>
    </w:p>
    <w:p w14:paraId="6E995CBE" w14:textId="197EA258" w:rsidR="00EF5768" w:rsidRDefault="00000000">
      <w:r>
        <w:lastRenderedPageBreak/>
        <w:t xml:space="preserve"> - POST the data to `https://alert-api.com/DrExtract`</w:t>
      </w:r>
      <w:r>
        <w:br/>
      </w:r>
      <w:r>
        <w:br/>
        <w:t xml:space="preserve">6. </w:t>
      </w:r>
      <w:r w:rsidR="00BF1D35">
        <w:t>Only if you have time</w:t>
      </w:r>
      <w:r w:rsidR="000C240A">
        <w:t xml:space="preserve"> </w:t>
      </w:r>
      <w:r>
        <w:br/>
        <w:t xml:space="preserve">   - Replace the manual extraction logic with an LLM (e.g., OpenAI or Azure OpenAI)</w:t>
      </w:r>
      <w:r w:rsidR="000C240A">
        <w:t xml:space="preserve"> </w:t>
      </w:r>
      <w:r>
        <w:br/>
        <w:t xml:space="preserve">   - Accept multiple input formats (e.g., JSON-wrapped notes)</w:t>
      </w:r>
      <w:r>
        <w:br/>
        <w:t xml:space="preserve">   - Add configurability for file path or API endpoint</w:t>
      </w:r>
      <w:r>
        <w:br/>
        <w:t xml:space="preserve">   - Support more DME device types or qualifiers</w:t>
      </w:r>
      <w:r>
        <w:br/>
      </w:r>
    </w:p>
    <w:p w14:paraId="0C87D87E" w14:textId="77777777" w:rsidR="00EF5768" w:rsidRDefault="00000000">
      <w:pPr>
        <w:pStyle w:val="Heading2"/>
      </w:pPr>
      <w:r>
        <w:t>📄 README Requirements</w:t>
      </w:r>
    </w:p>
    <w:p w14:paraId="528909CD" w14:textId="47BAEB2D" w:rsidR="00EF5768" w:rsidRDefault="00000000">
      <w:r>
        <w:t>Please include a short `README.md` file in your submission with the following:</w:t>
      </w:r>
      <w:r>
        <w:br/>
      </w:r>
      <w:r>
        <w:br/>
        <w:t>- What IDE or tools you used (e.g., VS Code, Rider, Visual Studio)</w:t>
      </w:r>
      <w:r>
        <w:br/>
        <w:t>- Whether you used any AI development tools (e.g., GitHub Copilot, Cursor, Cody)</w:t>
      </w:r>
      <w:r>
        <w:br/>
        <w:t>- Any assumptions, limitations, or future improvements</w:t>
      </w:r>
      <w:r>
        <w:br/>
        <w:t>- Instructions to run the project (if needed)</w:t>
      </w:r>
      <w:r>
        <w:br/>
      </w:r>
      <w:r>
        <w:br/>
        <w:t>✅ We encourage the use of AI tools to help you complete this assignment part of what we're evaluating is how you integrate modern development practices.</w:t>
      </w:r>
    </w:p>
    <w:p w14:paraId="35E98EBA" w14:textId="363E5BB8" w:rsidR="000C240A" w:rsidRDefault="000C240A">
      <w:r>
        <w:t xml:space="preserve">✅ </w:t>
      </w:r>
      <w:r>
        <w:t>If you are not a C# developer, we want you to re-write this into the language of your choice then follow the above.</w:t>
      </w:r>
    </w:p>
    <w:sectPr w:rsidR="000C24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332266">
    <w:abstractNumId w:val="8"/>
  </w:num>
  <w:num w:numId="2" w16cid:durableId="855192362">
    <w:abstractNumId w:val="6"/>
  </w:num>
  <w:num w:numId="3" w16cid:durableId="1284385419">
    <w:abstractNumId w:val="5"/>
  </w:num>
  <w:num w:numId="4" w16cid:durableId="1989938397">
    <w:abstractNumId w:val="4"/>
  </w:num>
  <w:num w:numId="5" w16cid:durableId="1082945405">
    <w:abstractNumId w:val="7"/>
  </w:num>
  <w:num w:numId="6" w16cid:durableId="613756896">
    <w:abstractNumId w:val="3"/>
  </w:num>
  <w:num w:numId="7" w16cid:durableId="444151638">
    <w:abstractNumId w:val="2"/>
  </w:num>
  <w:num w:numId="8" w16cid:durableId="183326489">
    <w:abstractNumId w:val="1"/>
  </w:num>
  <w:num w:numId="9" w16cid:durableId="20329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57"/>
    <w:rsid w:val="00034616"/>
    <w:rsid w:val="0006063C"/>
    <w:rsid w:val="000C240A"/>
    <w:rsid w:val="00121674"/>
    <w:rsid w:val="0015074B"/>
    <w:rsid w:val="0029639D"/>
    <w:rsid w:val="00326F90"/>
    <w:rsid w:val="00433455"/>
    <w:rsid w:val="00550E17"/>
    <w:rsid w:val="00736046"/>
    <w:rsid w:val="008A1ED9"/>
    <w:rsid w:val="00AA1D8D"/>
    <w:rsid w:val="00B47730"/>
    <w:rsid w:val="00BE14EE"/>
    <w:rsid w:val="00BF1D35"/>
    <w:rsid w:val="00CB0664"/>
    <w:rsid w:val="00D04A5F"/>
    <w:rsid w:val="00EF5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E1499"/>
  <w14:defaultImageDpi w14:val="300"/>
  <w15:docId w15:val="{92B1FDB2-BA02-4B90-A109-BE853CD3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Jesionowski</cp:lastModifiedBy>
  <cp:revision>7</cp:revision>
  <dcterms:created xsi:type="dcterms:W3CDTF">2013-12-23T23:15:00Z</dcterms:created>
  <dcterms:modified xsi:type="dcterms:W3CDTF">2025-06-19T20:02:00Z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564ab4-bd73-404b-8f45-c8ddfd0514ab_Enabled">
    <vt:lpwstr>true</vt:lpwstr>
  </property>
  <property fmtid="{D5CDD505-2E9C-101B-9397-08002B2CF9AE}" pid="3" name="MSIP_Label_b5564ab4-bd73-404b-8f45-c8ddfd0514ab_SetDate">
    <vt:lpwstr>2025-06-16T21:26:30Z</vt:lpwstr>
  </property>
  <property fmtid="{D5CDD505-2E9C-101B-9397-08002B2CF9AE}" pid="4" name="MSIP_Label_b5564ab4-bd73-404b-8f45-c8ddfd0514ab_Method">
    <vt:lpwstr>Standard</vt:lpwstr>
  </property>
  <property fmtid="{D5CDD505-2E9C-101B-9397-08002B2CF9AE}" pid="5" name="MSIP_Label_b5564ab4-bd73-404b-8f45-c8ddfd0514ab_Name">
    <vt:lpwstr>defa4170-0d19-0005-0004-bc88714345d2</vt:lpwstr>
  </property>
  <property fmtid="{D5CDD505-2E9C-101B-9397-08002B2CF9AE}" pid="6" name="MSIP_Label_b5564ab4-bd73-404b-8f45-c8ddfd0514ab_SiteId">
    <vt:lpwstr>7ef32054-2b43-4432-b465-3b165783d03a</vt:lpwstr>
  </property>
  <property fmtid="{D5CDD505-2E9C-101B-9397-08002B2CF9AE}" pid="7" name="MSIP_Label_b5564ab4-bd73-404b-8f45-c8ddfd0514ab_ActionId">
    <vt:lpwstr>1c3b8278-43f6-468a-9c70-29c0e74d05a7</vt:lpwstr>
  </property>
  <property fmtid="{D5CDD505-2E9C-101B-9397-08002B2CF9AE}" pid="8" name="MSIP_Label_b5564ab4-bd73-404b-8f45-c8ddfd0514ab_ContentBits">
    <vt:lpwstr>0</vt:lpwstr>
  </property>
  <property fmtid="{D5CDD505-2E9C-101B-9397-08002B2CF9AE}" pid="9" name="MSIP_Label_b5564ab4-bd73-404b-8f45-c8ddfd0514ab_Tag">
    <vt:lpwstr>10, 3, 0, 1</vt:lpwstr>
  </property>
</Properties>
</file>